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381417EF6D47B64184E7E5C1BE8C710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33AD2661" w14:textId="17ACC0E0" w:rsidR="00264A23" w:rsidRPr="00264A23" w:rsidRDefault="00264A23" w:rsidP="00264A23">
          <w:pPr>
            <w:pStyle w:val="Name"/>
          </w:pPr>
          <w:r w:rsidRPr="00264A23">
            <w:t xml:space="preserve">Project </w:t>
          </w:r>
          <w:r w:rsidR="008D548C">
            <w:t>2</w:t>
          </w:r>
        </w:p>
      </w:sdtContent>
    </w:sdt>
    <w:p w14:paraId="7D3BA000" w14:textId="77777777" w:rsidR="00F40CA4" w:rsidRDefault="00F40CA4" w:rsidP="003C5089">
      <w:pPr>
        <w:pStyle w:val="Date"/>
        <w:rPr>
          <w:sz w:val="36"/>
          <w:szCs w:val="22"/>
        </w:rPr>
      </w:pPr>
    </w:p>
    <w:p w14:paraId="1A7AF733" w14:textId="2D67ABEE" w:rsidR="003C5089" w:rsidRPr="00264A23" w:rsidRDefault="003C5089" w:rsidP="003C5089">
      <w:pPr>
        <w:pStyle w:val="Date"/>
        <w:rPr>
          <w:sz w:val="36"/>
          <w:szCs w:val="22"/>
        </w:rPr>
      </w:pPr>
      <w:r w:rsidRPr="00264A23">
        <w:rPr>
          <w:sz w:val="36"/>
          <w:szCs w:val="22"/>
        </w:rPr>
        <w:t>PROG-22F-Sec1-Advance Mobile Application Development</w:t>
      </w:r>
    </w:p>
    <w:p w14:paraId="48E8B779" w14:textId="77777777" w:rsidR="003C5089" w:rsidRPr="00F40CA4" w:rsidRDefault="003C5089" w:rsidP="003C5089">
      <w:pPr>
        <w:pStyle w:val="Date"/>
        <w:rPr>
          <w:sz w:val="48"/>
          <w:szCs w:val="32"/>
        </w:rPr>
      </w:pPr>
    </w:p>
    <w:p w14:paraId="318B044F" w14:textId="53FDBE67" w:rsidR="009D0C78" w:rsidRPr="00F40CA4" w:rsidRDefault="003C5089" w:rsidP="003C5089">
      <w:pPr>
        <w:pStyle w:val="Date"/>
        <w:rPr>
          <w:sz w:val="36"/>
          <w:szCs w:val="22"/>
        </w:rPr>
      </w:pPr>
      <w:r w:rsidRPr="00F40CA4">
        <w:rPr>
          <w:sz w:val="36"/>
          <w:szCs w:val="22"/>
        </w:rPr>
        <w:t>Professor: Priyank Bhatt</w:t>
      </w:r>
    </w:p>
    <w:p w14:paraId="78FD0E7E" w14:textId="77777777" w:rsidR="003C5089" w:rsidRDefault="003C5089" w:rsidP="003C5089">
      <w:pPr>
        <w:pStyle w:val="Address"/>
        <w:rPr>
          <w:b/>
          <w:bCs/>
          <w:sz w:val="28"/>
          <w:szCs w:val="24"/>
        </w:rPr>
      </w:pPr>
    </w:p>
    <w:p w14:paraId="171BF82D" w14:textId="1F429ACB" w:rsidR="00264A23" w:rsidRPr="00F40CA4" w:rsidRDefault="00264A23" w:rsidP="003C5089">
      <w:pPr>
        <w:pStyle w:val="Address"/>
        <w:rPr>
          <w:b/>
          <w:bCs/>
          <w:sz w:val="36"/>
          <w:szCs w:val="32"/>
        </w:rPr>
      </w:pPr>
      <w:r w:rsidRPr="00F40CA4">
        <w:rPr>
          <w:b/>
          <w:bCs/>
          <w:sz w:val="36"/>
          <w:szCs w:val="32"/>
        </w:rPr>
        <w:t>F</w:t>
      </w:r>
      <w:r w:rsidR="008D548C">
        <w:rPr>
          <w:b/>
          <w:bCs/>
          <w:sz w:val="36"/>
          <w:szCs w:val="32"/>
        </w:rPr>
        <w:t>lutter</w:t>
      </w:r>
      <w:r w:rsidRPr="00F40CA4">
        <w:rPr>
          <w:b/>
          <w:bCs/>
          <w:sz w:val="36"/>
          <w:szCs w:val="32"/>
        </w:rPr>
        <w:t xml:space="preserve"> Project</w:t>
      </w:r>
    </w:p>
    <w:p w14:paraId="3111FBD7" w14:textId="77777777" w:rsidR="00F40CA4" w:rsidRPr="00F40CA4" w:rsidRDefault="00F40CA4" w:rsidP="003C5089">
      <w:pPr>
        <w:pStyle w:val="Address"/>
        <w:rPr>
          <w:b/>
          <w:bCs/>
          <w:sz w:val="36"/>
          <w:szCs w:val="32"/>
        </w:rPr>
      </w:pPr>
    </w:p>
    <w:p w14:paraId="77AFB8B0" w14:textId="7ECF186F" w:rsidR="003C5089" w:rsidRPr="00F40CA4" w:rsidRDefault="003C5089" w:rsidP="003C5089">
      <w:pPr>
        <w:pStyle w:val="Address"/>
        <w:rPr>
          <w:b/>
          <w:bCs/>
          <w:sz w:val="36"/>
          <w:szCs w:val="32"/>
        </w:rPr>
      </w:pPr>
      <w:r w:rsidRPr="00F40CA4">
        <w:rPr>
          <w:b/>
          <w:bCs/>
          <w:sz w:val="36"/>
          <w:szCs w:val="32"/>
        </w:rPr>
        <w:t xml:space="preserve">Group </w:t>
      </w:r>
      <w:r w:rsidR="008D548C">
        <w:rPr>
          <w:b/>
          <w:bCs/>
          <w:sz w:val="36"/>
          <w:szCs w:val="32"/>
        </w:rPr>
        <w:t>1</w:t>
      </w:r>
    </w:p>
    <w:p w14:paraId="577951A7" w14:textId="75E8C0FD" w:rsidR="003C5089" w:rsidRDefault="003C5089" w:rsidP="003C5089">
      <w:pPr>
        <w:pStyle w:val="Address"/>
        <w:rPr>
          <w:b/>
          <w:bCs/>
          <w:sz w:val="32"/>
          <w:szCs w:val="28"/>
        </w:rPr>
      </w:pPr>
    </w:p>
    <w:p w14:paraId="7D409C9F" w14:textId="66771830" w:rsidR="00F40CA4" w:rsidRPr="00F40CA4" w:rsidRDefault="008D548C" w:rsidP="003C5089">
      <w:pPr>
        <w:pStyle w:val="Address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E-commerce</w:t>
      </w:r>
      <w:r w:rsidR="00F40CA4" w:rsidRPr="00F40CA4">
        <w:rPr>
          <w:b/>
          <w:bCs/>
          <w:sz w:val="32"/>
          <w:szCs w:val="28"/>
        </w:rPr>
        <w:t xml:space="preserve"> App</w:t>
      </w:r>
    </w:p>
    <w:p w14:paraId="7FE8D1AE" w14:textId="77777777" w:rsidR="00F40CA4" w:rsidRPr="00264A23" w:rsidRDefault="00F40CA4" w:rsidP="003C5089">
      <w:pPr>
        <w:pStyle w:val="Address"/>
        <w:rPr>
          <w:sz w:val="21"/>
          <w:szCs w:val="20"/>
        </w:rPr>
      </w:pPr>
    </w:p>
    <w:p w14:paraId="143BE1B6" w14:textId="4ED0DB8B" w:rsidR="003C5089" w:rsidRPr="00F40CA4" w:rsidRDefault="003C5089" w:rsidP="003C5089">
      <w:pPr>
        <w:pStyle w:val="Address"/>
        <w:rPr>
          <w:sz w:val="32"/>
          <w:szCs w:val="28"/>
        </w:rPr>
      </w:pPr>
      <w:r w:rsidRPr="00F40CA4">
        <w:rPr>
          <w:sz w:val="32"/>
          <w:szCs w:val="28"/>
        </w:rPr>
        <w:t xml:space="preserve">Group Members: </w:t>
      </w:r>
      <w:r w:rsidRPr="00F40CA4">
        <w:rPr>
          <w:sz w:val="32"/>
          <w:szCs w:val="28"/>
        </w:rPr>
        <w:tab/>
      </w:r>
      <w:proofErr w:type="spellStart"/>
      <w:r w:rsidR="008D548C">
        <w:rPr>
          <w:sz w:val="32"/>
          <w:szCs w:val="28"/>
        </w:rPr>
        <w:t>Karankumar</w:t>
      </w:r>
      <w:proofErr w:type="spellEnd"/>
      <w:r w:rsidRPr="00F40CA4">
        <w:rPr>
          <w:sz w:val="32"/>
          <w:szCs w:val="28"/>
        </w:rPr>
        <w:t xml:space="preserve"> </w:t>
      </w:r>
      <w:proofErr w:type="spellStart"/>
      <w:r w:rsidRPr="00F40CA4">
        <w:rPr>
          <w:sz w:val="32"/>
          <w:szCs w:val="28"/>
        </w:rPr>
        <w:t>Brahmbhatt</w:t>
      </w:r>
      <w:proofErr w:type="spellEnd"/>
      <w:r w:rsidRPr="00F40CA4">
        <w:rPr>
          <w:sz w:val="32"/>
          <w:szCs w:val="28"/>
        </w:rPr>
        <w:t xml:space="preserve">    </w:t>
      </w:r>
      <w:r w:rsidR="008D548C">
        <w:rPr>
          <w:sz w:val="32"/>
          <w:szCs w:val="28"/>
        </w:rPr>
        <w:t>7126535</w:t>
      </w:r>
    </w:p>
    <w:p w14:paraId="414BD799" w14:textId="3498B415" w:rsidR="003C5089" w:rsidRPr="00F40CA4" w:rsidRDefault="003C5089" w:rsidP="003C5089">
      <w:pPr>
        <w:pStyle w:val="Address"/>
        <w:rPr>
          <w:sz w:val="32"/>
          <w:szCs w:val="28"/>
        </w:rPr>
      </w:pPr>
      <w:r w:rsidRPr="00F40CA4">
        <w:rPr>
          <w:sz w:val="32"/>
          <w:szCs w:val="28"/>
        </w:rPr>
        <w:tab/>
      </w:r>
      <w:r w:rsidRPr="00F40CA4">
        <w:rPr>
          <w:sz w:val="32"/>
          <w:szCs w:val="28"/>
        </w:rPr>
        <w:tab/>
        <w:t xml:space="preserve"> </w:t>
      </w:r>
      <w:r w:rsidRPr="00F40CA4">
        <w:rPr>
          <w:sz w:val="32"/>
          <w:szCs w:val="28"/>
        </w:rPr>
        <w:tab/>
      </w:r>
      <w:r w:rsidR="00F40CA4">
        <w:rPr>
          <w:sz w:val="32"/>
          <w:szCs w:val="28"/>
        </w:rPr>
        <w:tab/>
      </w:r>
      <w:proofErr w:type="spellStart"/>
      <w:r w:rsidR="008D548C">
        <w:rPr>
          <w:sz w:val="32"/>
          <w:szCs w:val="28"/>
        </w:rPr>
        <w:t>Dhwani</w:t>
      </w:r>
      <w:proofErr w:type="spellEnd"/>
      <w:r w:rsidR="008D548C">
        <w:rPr>
          <w:sz w:val="32"/>
          <w:szCs w:val="28"/>
        </w:rPr>
        <w:t xml:space="preserve"> </w:t>
      </w:r>
      <w:proofErr w:type="spellStart"/>
      <w:r w:rsidR="008D548C">
        <w:rPr>
          <w:sz w:val="32"/>
          <w:szCs w:val="28"/>
        </w:rPr>
        <w:t>Dedhia</w:t>
      </w:r>
      <w:proofErr w:type="spellEnd"/>
      <w:r w:rsidRPr="00F40CA4">
        <w:rPr>
          <w:sz w:val="32"/>
          <w:szCs w:val="28"/>
        </w:rPr>
        <w:t xml:space="preserve">            </w:t>
      </w:r>
      <w:r w:rsidR="008D548C">
        <w:rPr>
          <w:sz w:val="32"/>
          <w:szCs w:val="28"/>
        </w:rPr>
        <w:t xml:space="preserve">     </w:t>
      </w:r>
      <w:r w:rsidRPr="00F40CA4">
        <w:rPr>
          <w:sz w:val="32"/>
          <w:szCs w:val="28"/>
        </w:rPr>
        <w:t>8</w:t>
      </w:r>
      <w:r w:rsidR="002B7FB3">
        <w:rPr>
          <w:sz w:val="32"/>
          <w:szCs w:val="28"/>
        </w:rPr>
        <w:t>739992</w:t>
      </w:r>
    </w:p>
    <w:p w14:paraId="1948DEF3" w14:textId="6C07B29D" w:rsidR="003C5089" w:rsidRPr="00F40CA4" w:rsidRDefault="003C5089" w:rsidP="003C5089">
      <w:pPr>
        <w:pStyle w:val="Address"/>
        <w:rPr>
          <w:sz w:val="32"/>
          <w:szCs w:val="28"/>
        </w:rPr>
      </w:pPr>
      <w:r w:rsidRPr="00F40CA4">
        <w:rPr>
          <w:sz w:val="32"/>
          <w:szCs w:val="28"/>
        </w:rPr>
        <w:tab/>
      </w:r>
      <w:r w:rsidRPr="00F40CA4">
        <w:rPr>
          <w:sz w:val="32"/>
          <w:szCs w:val="28"/>
        </w:rPr>
        <w:tab/>
        <w:t xml:space="preserve"> </w:t>
      </w:r>
      <w:r w:rsidRPr="00F40CA4">
        <w:rPr>
          <w:sz w:val="32"/>
          <w:szCs w:val="28"/>
        </w:rPr>
        <w:tab/>
      </w:r>
      <w:r w:rsidR="00F40CA4">
        <w:rPr>
          <w:sz w:val="32"/>
          <w:szCs w:val="28"/>
        </w:rPr>
        <w:tab/>
      </w:r>
      <w:proofErr w:type="spellStart"/>
      <w:r w:rsidR="008D548C">
        <w:rPr>
          <w:sz w:val="32"/>
          <w:szCs w:val="28"/>
        </w:rPr>
        <w:t>Dhura</w:t>
      </w:r>
      <w:proofErr w:type="spellEnd"/>
      <w:r w:rsidR="008D548C">
        <w:rPr>
          <w:sz w:val="32"/>
          <w:szCs w:val="28"/>
        </w:rPr>
        <w:t xml:space="preserve"> Mistry</w:t>
      </w:r>
      <w:r w:rsidRPr="00F40CA4">
        <w:rPr>
          <w:sz w:val="32"/>
          <w:szCs w:val="28"/>
        </w:rPr>
        <w:t xml:space="preserve">       </w:t>
      </w:r>
      <w:r w:rsidR="008D548C">
        <w:rPr>
          <w:sz w:val="32"/>
          <w:szCs w:val="28"/>
        </w:rPr>
        <w:t xml:space="preserve">             </w:t>
      </w:r>
      <w:r w:rsidRPr="00F40CA4">
        <w:rPr>
          <w:sz w:val="32"/>
          <w:szCs w:val="28"/>
        </w:rPr>
        <w:t>8</w:t>
      </w:r>
      <w:r w:rsidR="002B7FB3">
        <w:rPr>
          <w:sz w:val="32"/>
          <w:szCs w:val="28"/>
        </w:rPr>
        <w:t>783676</w:t>
      </w:r>
    </w:p>
    <w:sectPr w:rsidR="003C5089" w:rsidRPr="00F40CA4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78248" w14:textId="77777777" w:rsidR="0083572D" w:rsidRDefault="0083572D">
      <w:pPr>
        <w:spacing w:after="0" w:line="240" w:lineRule="auto"/>
      </w:pPr>
      <w:r>
        <w:separator/>
      </w:r>
    </w:p>
  </w:endnote>
  <w:endnote w:type="continuationSeparator" w:id="0">
    <w:p w14:paraId="5E068D7C" w14:textId="77777777" w:rsidR="0083572D" w:rsidRDefault="00835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410E20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5470" w14:textId="77777777" w:rsidR="0083572D" w:rsidRDefault="0083572D">
      <w:pPr>
        <w:spacing w:after="0" w:line="240" w:lineRule="auto"/>
      </w:pPr>
      <w:r>
        <w:separator/>
      </w:r>
    </w:p>
  </w:footnote>
  <w:footnote w:type="continuationSeparator" w:id="0">
    <w:p w14:paraId="6FC6A4BE" w14:textId="77777777" w:rsidR="0083572D" w:rsidRDefault="00835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2324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D45FAFE" wp14:editId="10BAB9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A8F8A9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D45FAFE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AA8F8A9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389F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6651AFD" wp14:editId="4FC95A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4FBC77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6651AFD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E4FBC77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90738">
    <w:abstractNumId w:val="9"/>
  </w:num>
  <w:num w:numId="2" w16cid:durableId="1773476577">
    <w:abstractNumId w:val="10"/>
  </w:num>
  <w:num w:numId="3" w16cid:durableId="1044061781">
    <w:abstractNumId w:val="10"/>
  </w:num>
  <w:num w:numId="4" w16cid:durableId="2082676065">
    <w:abstractNumId w:val="7"/>
  </w:num>
  <w:num w:numId="5" w16cid:durableId="573708432">
    <w:abstractNumId w:val="6"/>
  </w:num>
  <w:num w:numId="6" w16cid:durableId="1166752662">
    <w:abstractNumId w:val="5"/>
  </w:num>
  <w:num w:numId="7" w16cid:durableId="1319460680">
    <w:abstractNumId w:val="4"/>
  </w:num>
  <w:num w:numId="8" w16cid:durableId="181824763">
    <w:abstractNumId w:val="8"/>
  </w:num>
  <w:num w:numId="9" w16cid:durableId="62264984">
    <w:abstractNumId w:val="3"/>
  </w:num>
  <w:num w:numId="10" w16cid:durableId="1955668022">
    <w:abstractNumId w:val="2"/>
  </w:num>
  <w:num w:numId="11" w16cid:durableId="294873993">
    <w:abstractNumId w:val="1"/>
  </w:num>
  <w:num w:numId="12" w16cid:durableId="183514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9"/>
    <w:rsid w:val="00264A23"/>
    <w:rsid w:val="0029541B"/>
    <w:rsid w:val="002A7B9F"/>
    <w:rsid w:val="002B7FB3"/>
    <w:rsid w:val="003038D9"/>
    <w:rsid w:val="0035414F"/>
    <w:rsid w:val="00391E5D"/>
    <w:rsid w:val="003C5089"/>
    <w:rsid w:val="00540D6F"/>
    <w:rsid w:val="00605994"/>
    <w:rsid w:val="00657397"/>
    <w:rsid w:val="0083572D"/>
    <w:rsid w:val="008D548C"/>
    <w:rsid w:val="009D0C78"/>
    <w:rsid w:val="00B83831"/>
    <w:rsid w:val="00D614FA"/>
    <w:rsid w:val="00F4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987FC"/>
  <w15:chartTrackingRefBased/>
  <w15:docId w15:val="{5235D0B5-7629-014D-9EB1-62BB113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yabrahmbhattt/Library/Containers/com.microsoft.Word/Data/Library/Application%20Support/Microsoft/Office/16.0/DTS/en-US%7bCDA2BD6F-CFB2-764F-A9C3-328115F6C576%7d/%7b7A7DEA6F-1950-3A49-9EC5-5B54BA798C3D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1417EF6D47B64184E7E5C1BE8C7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3656D-3D6B-1541-963F-F4B759488146}"/>
      </w:docPartPr>
      <w:docPartBody>
        <w:p w:rsidR="00135F1E" w:rsidRDefault="00000000">
          <w:pPr>
            <w:pStyle w:val="381417EF6D47B64184E7E5C1BE8C710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C3"/>
    <w:rsid w:val="00135F1E"/>
    <w:rsid w:val="00806EC0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417EF6D47B64184E7E5C1BE8C7108">
    <w:name w:val="381417EF6D47B64184E7E5C1BE8C7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{7A7DEA6F-1950-3A49-9EC5-5B54BA798C3D}tf10002072.dotx</Template>
  <TotalTime>64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2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Karankumar Brahmbhatt</cp:lastModifiedBy>
  <cp:revision>2</cp:revision>
  <dcterms:created xsi:type="dcterms:W3CDTF">2022-11-11T16:55:00Z</dcterms:created>
  <dcterms:modified xsi:type="dcterms:W3CDTF">2022-12-14T18:09:00Z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